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37817-2021 i Ljusnarsbergs kommun</w:t>
      </w:r>
    </w:p>
    <w:p>
      <w:r>
        <w:t>Detta dokument behandlar höga naturvärden i avverkningsamälan A 37817-2021 i Ljusnarsbergs kommun. Denna avverkningsanmälan inkom 2021-07-26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spillkråka (NT, §4), vedtrappmossa (NT), dropptaggsvamp (S), flagellkvastmossa (S), mindre märgborre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37817-2021.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