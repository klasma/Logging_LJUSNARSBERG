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29115-2019 i Ljusnarsbergs kommun</w:t>
      </w:r>
    </w:p>
    <w:p>
      <w:r>
        <w:t>Detta dokument behandlar höga naturvärden i avverkningsamälan A 29115-2019 i Ljusnarsbergs kommun. Denna avverkningsanmälan inkom 2019-06-12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vedtrappmossa (NT), bollvitmossa (S), rödgul trumpetsvamp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29115-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6630289, E 501451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