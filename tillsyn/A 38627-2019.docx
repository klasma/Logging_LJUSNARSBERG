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38627-2019 i Ljusnarsbergs kommun</w:t>
      </w:r>
    </w:p>
    <w:p>
      <w:r>
        <w:t>Detta dokument behandlar höga naturvärden i avverkningsamälan A 38627-2019 i Ljusnarsbergs kommun. Denna avverkningsanmälan inkom 2019-08-09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bronshjon (S), svavelriska (S) och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8627-2019.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6648958, E 495429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