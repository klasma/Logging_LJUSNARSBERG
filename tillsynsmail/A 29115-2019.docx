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29115-2019 i Ljusnarsbergs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