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23092-2020 i Ljusnarsbergs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